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Sistema de Consulta de Clientes Bancários</w:t>
      </w:r>
    </w:p>
    <w:p>
      <w:pPr>
        <w:pStyle w:val="Heading1"/>
      </w:pPr>
      <w:r>
        <w:t>Descrição</w:t>
      </w:r>
    </w:p>
    <w:p>
      <w:r>
        <w:t>Este programa permite a consulta de informações sobre clientes bancários, tanto pessoas físicas quanto jurídicas. O sistema oferece funcionalidades como a listagem de todos os clientes, busca de clientes por CPF ou CNPJ, listagem de bancos associados e consulta de transações feitas por um cliente dentro de um período de tempo especificado.</w:t>
      </w:r>
    </w:p>
    <w:p>
      <w:pPr>
        <w:pStyle w:val="Heading1"/>
      </w:pPr>
      <w:r>
        <w:t>Funcionalidades</w:t>
      </w:r>
    </w:p>
    <w:p>
      <w:r>
        <w:br/>
        <w:t>O sistema oferece as seguintes funcionalidades:</w:t>
        <w:br/>
        <w:br/>
        <w:t>1. Listar todos os clientes: Mostra a lista completa de clientes (físicos e jurídicos).</w:t>
        <w:br/>
        <w:t>2. Listar clientes físicos: Exibe somente os clientes do tipo físico (pessoas).</w:t>
        <w:br/>
        <w:t>3. Listar clientes jurídicos: Exibe somente os clientes do tipo jurídico (empresas).</w:t>
        <w:br/>
        <w:t>4. Listar Bancos do Cliente: Mostra os bancos associados a um cliente específico, com base no CPF ou CNPJ informado.</w:t>
        <w:br/>
        <w:t>5. Pesquisar Cliente: Permite a consulta detalhada das informações do cliente (nome, CPF/CNPJ, endereço, telefone, e-mail, contas bancárias) e exibe as transações dentro de um período especificado.</w:t>
        <w:br/>
        <w:t>6. Sair: Encerra o programa.</w:t>
        <w:br/>
      </w:r>
    </w:p>
    <w:p>
      <w:pPr>
        <w:pStyle w:val="Heading1"/>
      </w:pPr>
      <w:r>
        <w:t>Como Usar o Programa</w:t>
      </w:r>
    </w:p>
    <w:p>
      <w:r>
        <w:br/>
        <w:t>1. Ao iniciar o programa, será exibido um menu principal com as seguintes opções:</w:t>
        <w:br/>
        <w:t xml:space="preserve">    - 1 - Listar todos os clientes</w:t>
        <w:br/>
        <w:t xml:space="preserve">    - 2 - Listar todos os clientes/fisico</w:t>
        <w:br/>
        <w:t xml:space="preserve">    - 3 - Listar todos os clientes/juridico</w:t>
        <w:br/>
        <w:t xml:space="preserve">    - 4 - Listar Bancos do Cliente</w:t>
        <w:br/>
        <w:t xml:space="preserve">    - 5 - Pesquisar cliente</w:t>
        <w:br/>
        <w:t xml:space="preserve">    - 0 - Sair</w:t>
        <w:br/>
        <w:br/>
        <w:t>2. Selecione a opção desejada digitando o número correspondente.</w:t>
        <w:br/>
      </w:r>
    </w:p>
    <w:p>
      <w:pPr>
        <w:pStyle w:val="Heading1"/>
      </w:pPr>
      <w:r>
        <w:t>Cenários de Uso e Exemplos</w:t>
      </w:r>
    </w:p>
    <w:p>
      <w:pPr>
        <w:pStyle w:val="Heading2"/>
      </w:pPr>
      <w:r>
        <w:t>Cenário 1: Listar Todos os Clientes</w:t>
      </w:r>
    </w:p>
    <w:p>
      <w:r>
        <w:br/>
        <w:t>Entrada:</w:t>
        <w:br/>
        <w:t>Menu:</w:t>
        <w:br/>
        <w:t>1 - Listar todos os clientes</w:t>
        <w:br/>
        <w:t>Escolha uma opção: 1</w:t>
        <w:br/>
        <w:br/>
        <w:t>Saída Esperada:</w:t>
        <w:br/>
        <w:t>Lista de todos os clientes:</w:t>
        <w:br/>
        <w:t>Nome: João Silva</w:t>
        <w:br/>
        <w:t>CPF: 12345678901</w:t>
        <w:br/>
        <w:t>--------------------------------</w:t>
        <w:br/>
        <w:t>Nome: Maria Oliveira</w:t>
        <w:br/>
        <w:t>CPF: 12345678902</w:t>
        <w:br/>
        <w:t>--------------------------------</w:t>
        <w:br/>
        <w:t>Nome: Empresa Delta</w:t>
        <w:br/>
        <w:t>CNPJ: 98765432000501</w:t>
        <w:br/>
        <w:t>--------------------------------</w:t>
        <w:br/>
        <w:t>(outros clientes...)</w:t>
        <w:br/>
      </w:r>
    </w:p>
    <w:p>
      <w:pPr>
        <w:pStyle w:val="Heading2"/>
      </w:pPr>
      <w:r>
        <w:t>Cenário 2: Listar Clientes Físicos</w:t>
      </w:r>
    </w:p>
    <w:p>
      <w:r>
        <w:br/>
        <w:t>Entrada:</w:t>
        <w:br/>
        <w:t>Menu:</w:t>
        <w:br/>
        <w:t>2 - Listar todos os clientes/fisico</w:t>
        <w:br/>
        <w:t>Escolha uma opção: 2</w:t>
        <w:br/>
        <w:br/>
        <w:t>Saída Esperada:</w:t>
        <w:br/>
        <w:t>Lista de clientes físicos:</w:t>
        <w:br/>
        <w:t>Nome: João Silva</w:t>
        <w:br/>
        <w:t>CPF: 12345678901</w:t>
        <w:br/>
        <w:t>--------------------------------</w:t>
        <w:br/>
        <w:t>Nome: Maria Oliveira</w:t>
        <w:br/>
        <w:t>CPF: 12345678902</w:t>
        <w:br/>
        <w:t>--------------------------------</w:t>
        <w:br/>
        <w:t>(outros clientes...)</w:t>
        <w:br/>
      </w:r>
    </w:p>
    <w:p>
      <w:pPr>
        <w:pStyle w:val="Heading2"/>
      </w:pPr>
      <w:r>
        <w:t>Cenário 3: Listar Clientes Jurídicos</w:t>
      </w:r>
    </w:p>
    <w:p>
      <w:r>
        <w:br/>
        <w:t>Entrada:</w:t>
        <w:br/>
        <w:t>Menu:</w:t>
        <w:br/>
        <w:t>3 - Listar todos os clientes/juridico</w:t>
        <w:br/>
        <w:t>Escolha uma opção: 3</w:t>
        <w:br/>
        <w:br/>
        <w:t>Saída Esperada:</w:t>
        <w:br/>
        <w:t>Lista de clientes jurídicos:</w:t>
        <w:br/>
        <w:t>Nome: Empresa XPTO</w:t>
        <w:br/>
        <w:t>CNPJ: 98765432000101</w:t>
        <w:br/>
        <w:t>--------------------------------</w:t>
        <w:br/>
        <w:t>Nome: Empresa Alfa</w:t>
        <w:br/>
        <w:t>CNPJ: 98765432000201</w:t>
        <w:br/>
        <w:t>--------------------------------</w:t>
        <w:br/>
        <w:t>(outros clientes...)</w:t>
        <w:br/>
      </w:r>
    </w:p>
    <w:p>
      <w:pPr>
        <w:pStyle w:val="Heading2"/>
      </w:pPr>
      <w:r>
        <w:t>Cenário 4: Listar Bancos do Cliente</w:t>
      </w:r>
    </w:p>
    <w:p>
      <w:r>
        <w:br/>
        <w:t>Entrada:</w:t>
        <w:br/>
        <w:t>Menu:</w:t>
        <w:br/>
        <w:t>4 - Listar Bancos do Cliente</w:t>
        <w:br/>
        <w:t>Digite o CPF ou CNPJ do cliente: 12345678901</w:t>
        <w:br/>
        <w:br/>
        <w:t>Saída Esperada:</w:t>
        <w:br/>
        <w:t>Bancos associados ao cliente:</w:t>
        <w:br/>
        <w:t>Banco: Banco XYZ</w:t>
        <w:br/>
        <w:t>Banco: Banco ABC</w:t>
        <w:br/>
      </w:r>
    </w:p>
    <w:p>
      <w:pPr>
        <w:pStyle w:val="Heading2"/>
      </w:pPr>
      <w:r>
        <w:t>Cenário 5: Pesquisar Cliente com CPF (Transações Encontradas)</w:t>
      </w:r>
    </w:p>
    <w:p>
      <w:r>
        <w:br/>
        <w:t>Entrada:</w:t>
        <w:br/>
        <w:t>Menu:</w:t>
        <w:br/>
        <w:t>5 - Pesquisar cliente</w:t>
        <w:br/>
        <w:t>Digite o CPF ou CNPJ do cliente: 12345678901</w:t>
        <w:br/>
        <w:br/>
        <w:t>Saída Esperada:</w:t>
        <w:br/>
        <w:t>Dados do cliente:</w:t>
        <w:br/>
        <w:t>Nome: João Silva</w:t>
        <w:br/>
        <w:t>CPF: 12345678901</w:t>
        <w:br/>
        <w:t>Endereço: Rua das Flores, São Paulo, Bairro: Centro</w:t>
        <w:br/>
        <w:t>CEP: 01000-000</w:t>
        <w:br/>
        <w:t>Telefone: +55 11 912345678</w:t>
        <w:br/>
        <w:t>Email: joao.silva@email.com</w:t>
        <w:br/>
        <w:br/>
        <w:t>Contas bancárias:</w:t>
        <w:br/>
        <w:t>--------------------------------</w:t>
        <w:br/>
        <w:t>Número da Conta: 12345-6</w:t>
        <w:br/>
        <w:t>Banco: Banco XYZ</w:t>
        <w:br/>
        <w:t>Agência: Agência Central</w:t>
        <w:br/>
        <w:t>Tipo de Conta: Conta Corrente</w:t>
        <w:br/>
        <w:t>Data de Abertura: 2020-01-01 00:00:00</w:t>
        <w:br/>
        <w:t>Saldo: R$ 10000.00</w:t>
        <w:br/>
        <w:t>--------------------------------</w:t>
        <w:br/>
        <w:br/>
        <w:t>Digite a data inicial (dd/MM/yyyy): 01/07/2023</w:t>
        <w:br/>
        <w:t>Digite a data final (dd/MM/yyyy): 31/07/2023</w:t>
        <w:br/>
        <w:br/>
        <w:t>Transações no período:</w:t>
        <w:br/>
        <w:t>--------------------------------------------------</w:t>
        <w:br/>
        <w:t>Código da Transação: 1001</w:t>
        <w:br/>
        <w:t>Data: 05/07/2023</w:t>
        <w:br/>
        <w:t>Descrição: Pagamento de boleto</w:t>
        <w:br/>
        <w:t>Valor: R$ 200.00</w:t>
        <w:br/>
        <w:t>--------------------------------------------------</w:t>
        <w:br/>
        <w:t>Código da Transação: 1002</w:t>
        <w:br/>
        <w:t>Data: 15/07/2023</w:t>
        <w:br/>
        <w:t>Descrição: Recebimento de PIX</w:t>
        <w:br/>
        <w:t>Valor: R$ 500.00</w:t>
        <w:br/>
        <w:t>--------------------------------------------------</w:t>
        <w:br/>
      </w:r>
    </w:p>
    <w:p>
      <w:pPr>
        <w:pStyle w:val="Heading2"/>
      </w:pPr>
      <w:r>
        <w:t>Cenário 6: Pesquisar Cliente com CNPJ (Sem Transações no Período)</w:t>
      </w:r>
    </w:p>
    <w:p>
      <w:r>
        <w:br/>
        <w:t>Entrada:</w:t>
        <w:br/>
        <w:t>Menu:</w:t>
        <w:br/>
        <w:t>5 - Pesquisar cliente</w:t>
        <w:br/>
        <w:t>Digite o CPF ou CNPJ do cliente: 98765432000401</w:t>
        <w:br/>
        <w:br/>
        <w:t>Saída Esperada:</w:t>
        <w:br/>
        <w:t>Dados do cliente:</w:t>
        <w:br/>
        <w:t>Nome: Empresa Gama</w:t>
        <w:br/>
        <w:t>CNPJ: 98765432000401</w:t>
        <w:br/>
        <w:t>Endereço: Alameda Santos, Porto Alegre, Bairro: Savassi</w:t>
        <w:br/>
        <w:t>CEP: 04000-003</w:t>
        <w:br/>
        <w:t>Telefone: +81 51 990123456</w:t>
        <w:br/>
        <w:t>Email: contato@gama.com.br</w:t>
        <w:br/>
        <w:br/>
        <w:t>Contas bancárias:</w:t>
        <w:br/>
        <w:t>--------------------------------</w:t>
        <w:br/>
        <w:t>Número da Conta: 12345-4</w:t>
        <w:br/>
        <w:t>Banco: Banco Omega</w:t>
        <w:br/>
        <w:t>Agência: Agência Norte</w:t>
        <w:br/>
        <w:t>Tipo de Conta: Conta Corrente</w:t>
        <w:br/>
        <w:t>Data de Abertura: 2022-09-01 00:00:00</w:t>
        <w:br/>
        <w:t>Saldo: R$ 42000.00</w:t>
        <w:br/>
        <w:t>--------------------------------</w:t>
        <w:br/>
        <w:br/>
        <w:t>Digite a data inicial (dd/MM/yyyy): 01/01/2022</w:t>
        <w:br/>
        <w:t>Digite a data final (dd/MM/yyyy): 31/12/2023</w:t>
        <w:br/>
        <w:br/>
        <w:t>Transações no período:</w:t>
        <w:br/>
        <w:t>--------------------------------------------------</w:t>
        <w:br/>
        <w:t>Nenhuma transação encontrada para o período selecionado.</w:t>
        <w:br/>
      </w:r>
    </w:p>
    <w:p>
      <w:pPr>
        <w:pStyle w:val="Heading2"/>
      </w:pPr>
      <w:r>
        <w:t>Cenário 7: Pesquisar Cliente com CNPJ (Transações Encontradas)</w:t>
      </w:r>
    </w:p>
    <w:p>
      <w:r>
        <w:br/>
        <w:t>Entrada:</w:t>
        <w:br/>
        <w:t>Menu:</w:t>
        <w:br/>
        <w:t>5 - Pesquisar cliente</w:t>
        <w:br/>
        <w:t>Digite o CPF ou CNPJ do cliente: 98765432000501</w:t>
        <w:br/>
        <w:br/>
        <w:t>Saída Esperada:</w:t>
        <w:br/>
        <w:t>Dados do cliente:</w:t>
        <w:br/>
        <w:t>Nome: Empresa Delta</w:t>
        <w:br/>
        <w:t>CNPJ: 98765432000501</w:t>
        <w:br/>
        <w:t>Endereço: Praça da Liberdade, Brasília, Bairro: Asa Sul</w:t>
        <w:br/>
        <w:t>CEP: 05000-004</w:t>
        <w:br/>
        <w:t>Telefone: +61 61 901234567</w:t>
        <w:br/>
        <w:t>Email: contato@delta.com.br</w:t>
        <w:br/>
        <w:br/>
        <w:t>Contas bancárias:</w:t>
        <w:br/>
        <w:t>--------------------------------</w:t>
        <w:br/>
        <w:t>Número da Conta: 12345-5</w:t>
        <w:br/>
        <w:t>Banco: Banco Omega</w:t>
        <w:br/>
        <w:t>Agência: Agência Leste</w:t>
        <w:br/>
        <w:t>Tipo de Conta: Conta Corrente</w:t>
        <w:br/>
        <w:t>Data de Abertura: 2023-10-01 00:00:00</w:t>
        <w:br/>
        <w:t>Saldo: R$ 32000.00</w:t>
        <w:br/>
        <w:t>--------------------------------</w:t>
        <w:br/>
        <w:br/>
        <w:t>Digite a data inicial (dd/MM/yyyy): 01/07/2023</w:t>
        <w:br/>
        <w:t>Digite a data final (dd/MM/yyyy): 31/07/2023</w:t>
        <w:br/>
        <w:br/>
        <w:t>Transações no período:</w:t>
        <w:br/>
        <w:t>--------------------------------------------------</w:t>
        <w:br/>
        <w:t>Código da Transação: 2007</w:t>
        <w:br/>
        <w:t>Data: 20/07/2023</w:t>
        <w:br/>
        <w:t>Descrição: Pagamento de fornecedor</w:t>
        <w:br/>
        <w:t>Valor: R$ 5000.00</w:t>
        <w:br/>
        <w:t>--------------------------------------------------</w:t>
        <w:br/>
        <w:t>Código da Transação: 2008</w:t>
        <w:br/>
        <w:t>Data: 25/07/2023</w:t>
        <w:br/>
        <w:t>Descrição: Recebimento de PIX</w:t>
        <w:br/>
        <w:t>Valor: R$ 2000.00</w:t>
        <w:br/>
        <w:t>--------------------------------------------------</w:t>
        <w:br/>
      </w:r>
    </w:p>
    <w:p>
      <w:pPr>
        <w:pStyle w:val="Heading2"/>
      </w:pPr>
      <w:r>
        <w:t>Cenário 8: Pesquisar Cliente (CPF/CNPJ Incorreto)</w:t>
      </w:r>
    </w:p>
    <w:p>
      <w:r>
        <w:br/>
        <w:t>Entrada:</w:t>
        <w:br/>
        <w:t>Menu:</w:t>
        <w:br/>
        <w:t>5 - Pesquisar cliente</w:t>
        <w:br/>
        <w:t>Digite o CPF ou CNPJ do cliente: 00000000000000</w:t>
        <w:br/>
        <w:br/>
        <w:t>Saída Esperada:</w:t>
        <w:br/>
        <w:t>Nenhum cliente encontrado com esse CPF ou CNPJ.</w:t>
        <w:br/>
      </w:r>
    </w:p>
    <w:p>
      <w:pPr>
        <w:pStyle w:val="Heading1"/>
      </w:pPr>
      <w:r>
        <w:t>Observações</w:t>
      </w:r>
    </w:p>
    <w:p>
      <w:r>
        <w:br/>
        <w:t>- Transações: As transações são exibidas apenas para os clientes que possuem registros de movimentações financeiras. Clientes sem transações exibirão a mensagem: "Nenhuma transação encontrada para o período selecionado."</w:t>
        <w:br/>
        <w:t>- Datas: A pesquisa de transações requer a inserção de uma data inicial e uma data final. Certifique-se de inserir datas válidas no formato dd/MM/yyyy para evitar erros.</w:t>
        <w:br/>
        <w:t>- CPF/CNPJ Inválido: Caso o CPF ou CNPJ informado não corresponda a nenhum cliente registrado, o programa retornará a mensagem apropriada e solicitará uma nova ação.</w:t>
        <w:br/>
      </w:r>
    </w:p>
    <w:p>
      <w:pPr>
        <w:pStyle w:val="Heading1"/>
      </w:pPr>
      <w:r>
        <w:t>Como Encerrar o Programa</w:t>
      </w:r>
    </w:p>
    <w:p>
      <w:r>
        <w:t>Para sair do programa, basta selecionar a opção `0 - Sair` no menu principal.</w:t>
      </w:r>
    </w:p>
    <w:p>
      <w:pPr>
        <w:pStyle w:val="Heading1"/>
      </w:pPr>
      <w:r>
        <w:t>Requisitos do Sistema</w:t>
      </w:r>
    </w:p>
    <w:p>
      <w:r>
        <w:br/>
        <w:t>- Banco de dados MySQL configurado e acessível.</w:t>
        <w:br/>
        <w:t>- JDK (Java Development Kit) versão 8 ou superior.</w:t>
        <w:br/>
        <w:t>- Driver JDBC do MySQL adicionado ao classpath.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